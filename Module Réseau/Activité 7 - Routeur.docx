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76D" w:rsidRPr="002E650B" w:rsidRDefault="007C576D" w:rsidP="007C576D">
      <w:pPr>
        <w:pStyle w:val="Titre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cstheme="majorHAnsi"/>
          <w:color w:val="auto"/>
          <w:sz w:val="44"/>
        </w:rPr>
      </w:pPr>
      <w:r w:rsidRPr="002E650B">
        <w:rPr>
          <w:rFonts w:cstheme="majorHAnsi"/>
          <w:color w:val="auto"/>
          <w:sz w:val="44"/>
        </w:rPr>
        <w:t>Parcours TAI – Différents réseaux informatique</w:t>
      </w:r>
    </w:p>
    <w:p w:rsidR="007C576D" w:rsidRPr="002E650B" w:rsidRDefault="007C576D" w:rsidP="007C576D">
      <w:pPr>
        <w:pStyle w:val="Titre"/>
        <w:rPr>
          <w:rFonts w:cstheme="majorHAnsi"/>
          <w:color w:val="auto"/>
        </w:rPr>
      </w:pPr>
    </w:p>
    <w:p w:rsidR="006A0B35" w:rsidRPr="007C576D" w:rsidRDefault="007C576D" w:rsidP="007C576D">
      <w:pPr>
        <w:pStyle w:val="Titre"/>
        <w:rPr>
          <w:rFonts w:cstheme="majorHAnsi"/>
          <w:color w:val="auto"/>
          <w:sz w:val="36"/>
          <w:szCs w:val="36"/>
        </w:rPr>
      </w:pPr>
      <w:r w:rsidRPr="007C576D">
        <w:rPr>
          <w:rFonts w:cstheme="majorHAnsi"/>
          <w:color w:val="auto"/>
          <w:sz w:val="36"/>
          <w:szCs w:val="36"/>
        </w:rPr>
        <w:t>Activité</w:t>
      </w:r>
      <w:r w:rsidRPr="007C576D">
        <w:rPr>
          <w:rFonts w:cstheme="majorHAnsi"/>
          <w:color w:val="auto"/>
          <w:sz w:val="36"/>
          <w:szCs w:val="36"/>
        </w:rPr>
        <w:t xml:space="preserve"> 7 </w:t>
      </w:r>
      <w:r w:rsidRPr="007C576D">
        <w:rPr>
          <w:rFonts w:cstheme="majorHAnsi"/>
          <w:color w:val="auto"/>
          <w:sz w:val="36"/>
          <w:szCs w:val="36"/>
        </w:rPr>
        <w:t>: Routeurs et interconnexion des réseaux</w:t>
      </w:r>
    </w:p>
    <w:p w:rsidR="006A0B35" w:rsidRPr="007C576D" w:rsidRDefault="007C576D">
      <w:pPr>
        <w:pStyle w:val="Titre1"/>
        <w:rPr>
          <w:rFonts w:cstheme="majorHAnsi"/>
          <w:color w:val="auto"/>
        </w:rPr>
      </w:pPr>
      <w:r w:rsidRPr="007C576D">
        <w:rPr>
          <w:rFonts w:cstheme="majorHAnsi"/>
          <w:color w:val="auto"/>
        </w:rPr>
        <w:t>Objectifs pédagogiques</w:t>
      </w:r>
    </w:p>
    <w:p w:rsidR="007C576D" w:rsidRPr="007C576D" w:rsidRDefault="007C576D" w:rsidP="007C576D">
      <w:pPr>
        <w:pStyle w:val="Sansinterligne"/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>-</w:t>
      </w:r>
      <w:r w:rsidRPr="007C576D">
        <w:rPr>
          <w:rFonts w:asciiTheme="majorHAnsi" w:hAnsiTheme="majorHAnsi" w:cstheme="majorHAnsi"/>
        </w:rPr>
        <w:t>Comprendre pourquoi et quand utiliser un routeur.</w:t>
      </w:r>
    </w:p>
    <w:p w:rsidR="006A0B35" w:rsidRPr="007C576D" w:rsidRDefault="007C576D" w:rsidP="007C576D">
      <w:pPr>
        <w:pStyle w:val="Sansinterligne"/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 xml:space="preserve">- </w:t>
      </w:r>
      <w:r w:rsidRPr="007C576D">
        <w:rPr>
          <w:rFonts w:asciiTheme="majorHAnsi" w:hAnsiTheme="majorHAnsi" w:cstheme="majorHAnsi"/>
        </w:rPr>
        <w:t>Expliquer les mécanismes de routage et la structure d'une table de routage.</w:t>
      </w:r>
    </w:p>
    <w:p w:rsidR="006A0B35" w:rsidRPr="007C576D" w:rsidRDefault="007C576D" w:rsidP="007C576D">
      <w:pPr>
        <w:pStyle w:val="Sansinterligne"/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 xml:space="preserve">- </w:t>
      </w:r>
      <w:r w:rsidRPr="007C576D">
        <w:rPr>
          <w:rFonts w:asciiTheme="majorHAnsi" w:hAnsiTheme="majorHAnsi" w:cstheme="majorHAnsi"/>
        </w:rPr>
        <w:t xml:space="preserve">Configurer une table de routage </w:t>
      </w:r>
      <w:r w:rsidRPr="007C576D">
        <w:rPr>
          <w:rFonts w:asciiTheme="majorHAnsi" w:hAnsiTheme="majorHAnsi" w:cstheme="majorHAnsi"/>
        </w:rPr>
        <w:t>statique et connaître les principes des protocoles de routage dynamiques.</w:t>
      </w:r>
    </w:p>
    <w:p w:rsidR="006A0B35" w:rsidRPr="007C576D" w:rsidRDefault="007C576D" w:rsidP="007C576D">
      <w:pPr>
        <w:pStyle w:val="Sansinterligne"/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 xml:space="preserve">- </w:t>
      </w:r>
      <w:r w:rsidRPr="007C576D">
        <w:rPr>
          <w:rFonts w:asciiTheme="majorHAnsi" w:hAnsiTheme="majorHAnsi" w:cstheme="majorHAnsi"/>
        </w:rPr>
        <w:t>Identifier les principaux protocoles de routage (RIP2, OSPF, BGP) et leurs cas d’usage.</w:t>
      </w:r>
    </w:p>
    <w:p w:rsidR="006A0B35" w:rsidRPr="007C576D" w:rsidRDefault="007C576D" w:rsidP="007C576D">
      <w:pPr>
        <w:pStyle w:val="Sansinterligne"/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 xml:space="preserve">- </w:t>
      </w:r>
      <w:r w:rsidRPr="007C576D">
        <w:rPr>
          <w:rFonts w:asciiTheme="majorHAnsi" w:hAnsiTheme="majorHAnsi" w:cstheme="majorHAnsi"/>
        </w:rPr>
        <w:t>Découvrir la notion de commutation IP et de routeurs multi-protocoles.</w:t>
      </w:r>
    </w:p>
    <w:p w:rsidR="006A0B35" w:rsidRPr="007C576D" w:rsidRDefault="007C576D">
      <w:pPr>
        <w:pStyle w:val="Titre1"/>
        <w:rPr>
          <w:rFonts w:cstheme="majorHAnsi"/>
          <w:color w:val="auto"/>
        </w:rPr>
      </w:pPr>
      <w:bookmarkStart w:id="0" w:name="_GoBack"/>
      <w:bookmarkEnd w:id="0"/>
      <w:r w:rsidRPr="007C576D">
        <w:rPr>
          <w:rFonts w:cstheme="majorHAnsi"/>
          <w:color w:val="auto"/>
        </w:rPr>
        <w:t xml:space="preserve">Programme de la </w:t>
      </w:r>
      <w:r w:rsidRPr="007C576D">
        <w:rPr>
          <w:rFonts w:cstheme="majorHAnsi"/>
          <w:color w:val="auto"/>
        </w:rPr>
        <w:t>journée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>Matinée :</w:t>
      </w:r>
    </w:p>
    <w:p w:rsidR="006A0B35" w:rsidRPr="007C576D" w:rsidRDefault="007C576D">
      <w:pPr>
        <w:pStyle w:val="Listepuces"/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>• Pourquoi et quand utiliser un routeur ?</w:t>
      </w:r>
    </w:p>
    <w:p w:rsidR="006A0B35" w:rsidRPr="007C576D" w:rsidRDefault="007C576D">
      <w:pPr>
        <w:pStyle w:val="Listepuces"/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>• Présentation des mécanismes de routage et d'une table de routage</w:t>
      </w:r>
    </w:p>
    <w:p w:rsidR="006A0B35" w:rsidRPr="007C576D" w:rsidRDefault="007C576D">
      <w:pPr>
        <w:pStyle w:val="Listepuces"/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>• Programmation d'une table de routage statique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>Après-midi :</w:t>
      </w:r>
    </w:p>
    <w:p w:rsidR="006A0B35" w:rsidRPr="007C576D" w:rsidRDefault="007C576D">
      <w:pPr>
        <w:pStyle w:val="Listepuces"/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>• Protocole de routage dynamique : principe et intérêt</w:t>
      </w:r>
    </w:p>
    <w:p w:rsidR="006A0B35" w:rsidRPr="007C576D" w:rsidRDefault="007C576D">
      <w:pPr>
        <w:pStyle w:val="Listepuces"/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 xml:space="preserve">• Comparatif </w:t>
      </w:r>
      <w:r w:rsidRPr="007C576D">
        <w:rPr>
          <w:rFonts w:asciiTheme="majorHAnsi" w:hAnsiTheme="majorHAnsi" w:cstheme="majorHAnsi"/>
        </w:rPr>
        <w:t>des protocoles (RIP2, OSPF, BGP)</w:t>
      </w:r>
    </w:p>
    <w:p w:rsidR="006A0B35" w:rsidRPr="007C576D" w:rsidRDefault="007C576D">
      <w:pPr>
        <w:pStyle w:val="Listepuces"/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>• Routeurs multi-protocoles et commutation IP</w:t>
      </w:r>
    </w:p>
    <w:p w:rsidR="006A0B35" w:rsidRPr="007C576D" w:rsidRDefault="007C576D">
      <w:pPr>
        <w:pStyle w:val="Listepuces"/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>• Questions-réponses interactives et quizz</w:t>
      </w:r>
    </w:p>
    <w:p w:rsidR="006A0B35" w:rsidRPr="007C576D" w:rsidRDefault="007C576D">
      <w:pPr>
        <w:pStyle w:val="Titre1"/>
        <w:rPr>
          <w:rFonts w:cstheme="majorHAnsi"/>
          <w:color w:val="auto"/>
        </w:rPr>
      </w:pPr>
      <w:proofErr w:type="gramStart"/>
      <w:r w:rsidRPr="007C576D">
        <w:rPr>
          <w:rFonts w:ascii="Segoe UI Emoji" w:hAnsi="Segoe UI Emoji" w:cs="Segoe UI Emoji"/>
          <w:color w:val="auto"/>
        </w:rPr>
        <w:t>💡</w:t>
      </w:r>
      <w:proofErr w:type="gramEnd"/>
      <w:r w:rsidRPr="007C576D">
        <w:rPr>
          <w:rFonts w:cstheme="majorHAnsi"/>
          <w:color w:val="auto"/>
        </w:rPr>
        <w:t xml:space="preserve"> Questions de pédagogie inversée</w:t>
      </w:r>
    </w:p>
    <w:p w:rsidR="006A0B35" w:rsidRPr="007C576D" w:rsidRDefault="007C576D">
      <w:pPr>
        <w:pStyle w:val="Titre2"/>
        <w:rPr>
          <w:rFonts w:cstheme="majorHAnsi"/>
          <w:color w:val="auto"/>
        </w:rPr>
      </w:pPr>
      <w:r w:rsidRPr="007C576D">
        <w:rPr>
          <w:rFonts w:cstheme="majorHAnsi"/>
          <w:color w:val="auto"/>
        </w:rPr>
        <w:t>Pourquoi et quand utiliser un routeur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="Segoe UI Emoji" w:hAnsi="Segoe UI Emoji" w:cs="Segoe UI Emoji"/>
        </w:rPr>
        <w:t>❓</w:t>
      </w:r>
      <w:r w:rsidRPr="007C576D">
        <w:rPr>
          <w:rFonts w:asciiTheme="majorHAnsi" w:hAnsiTheme="majorHAnsi" w:cstheme="majorHAnsi"/>
        </w:rPr>
        <w:t xml:space="preserve"> Pourquoi un switch ne suffit-il pas pour relier deux réseau</w:t>
      </w:r>
      <w:r w:rsidRPr="007C576D">
        <w:rPr>
          <w:rFonts w:asciiTheme="majorHAnsi" w:hAnsiTheme="majorHAnsi" w:cstheme="majorHAnsi"/>
        </w:rPr>
        <w:t>x différents ?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="Segoe UI Emoji" w:hAnsi="Segoe UI Emoji" w:cs="Segoe UI Emoji"/>
        </w:rPr>
        <w:t>❓</w:t>
      </w:r>
      <w:r w:rsidRPr="007C576D">
        <w:rPr>
          <w:rFonts w:asciiTheme="majorHAnsi" w:hAnsiTheme="majorHAnsi" w:cstheme="majorHAnsi"/>
        </w:rPr>
        <w:t xml:space="preserve"> Dans quel cas précis un routeur est-il indispensable ?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="Segoe UI Emoji" w:hAnsi="Segoe UI Emoji" w:cs="Segoe UI Emoji"/>
        </w:rPr>
        <w:t>❓</w:t>
      </w:r>
      <w:r w:rsidRPr="007C576D">
        <w:rPr>
          <w:rFonts w:asciiTheme="majorHAnsi" w:hAnsiTheme="majorHAnsi" w:cstheme="majorHAnsi"/>
        </w:rPr>
        <w:t xml:space="preserve"> Qu’est-ce qui se passe si deux réseaux différents sont reliés sans routeur ?</w:t>
      </w:r>
    </w:p>
    <w:p w:rsidR="006A0B35" w:rsidRPr="007C576D" w:rsidRDefault="007C576D">
      <w:pPr>
        <w:pStyle w:val="Titre2"/>
        <w:rPr>
          <w:rFonts w:cstheme="majorHAnsi"/>
          <w:color w:val="auto"/>
        </w:rPr>
      </w:pPr>
      <w:r w:rsidRPr="007C576D">
        <w:rPr>
          <w:rFonts w:cstheme="majorHAnsi"/>
          <w:color w:val="auto"/>
        </w:rPr>
        <w:t>Mécanismes de routage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="Segoe UI Emoji" w:hAnsi="Segoe UI Emoji" w:cs="Segoe UI Emoji"/>
        </w:rPr>
        <w:t>❓</w:t>
      </w:r>
      <w:r w:rsidRPr="007C576D">
        <w:rPr>
          <w:rFonts w:asciiTheme="majorHAnsi" w:hAnsiTheme="majorHAnsi" w:cstheme="majorHAnsi"/>
        </w:rPr>
        <w:t xml:space="preserve"> Que contient une table de routage selon vous ?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="Segoe UI Emoji" w:hAnsi="Segoe UI Emoji" w:cs="Segoe UI Emoji"/>
        </w:rPr>
        <w:t>❓</w:t>
      </w:r>
      <w:r w:rsidRPr="007C576D">
        <w:rPr>
          <w:rFonts w:asciiTheme="majorHAnsi" w:hAnsiTheme="majorHAnsi" w:cstheme="majorHAnsi"/>
        </w:rPr>
        <w:t xml:space="preserve"> Comment le routeur choisit-il un</w:t>
      </w:r>
      <w:r w:rsidRPr="007C576D">
        <w:rPr>
          <w:rFonts w:asciiTheme="majorHAnsi" w:hAnsiTheme="majorHAnsi" w:cstheme="majorHAnsi"/>
        </w:rPr>
        <w:t xml:space="preserve"> chemin parmi plusieurs ?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="Segoe UI Emoji" w:hAnsi="Segoe UI Emoji" w:cs="Segoe UI Emoji"/>
        </w:rPr>
        <w:lastRenderedPageBreak/>
        <w:t>❓</w:t>
      </w:r>
      <w:r w:rsidRPr="007C576D">
        <w:rPr>
          <w:rFonts w:asciiTheme="majorHAnsi" w:hAnsiTheme="majorHAnsi" w:cstheme="majorHAnsi"/>
        </w:rPr>
        <w:t xml:space="preserve"> Pourquoi faut-il parfois utiliser du routage statique et pas toujours du dynamique ?</w:t>
      </w:r>
    </w:p>
    <w:p w:rsidR="006A0B35" w:rsidRPr="007C576D" w:rsidRDefault="007C576D">
      <w:pPr>
        <w:pStyle w:val="Titre2"/>
        <w:rPr>
          <w:rFonts w:cstheme="majorHAnsi"/>
          <w:color w:val="auto"/>
        </w:rPr>
      </w:pPr>
      <w:r w:rsidRPr="007C576D">
        <w:rPr>
          <w:rFonts w:cstheme="majorHAnsi"/>
          <w:color w:val="auto"/>
        </w:rPr>
        <w:t>Protocole de routage dynamique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="Segoe UI Emoji" w:hAnsi="Segoe UI Emoji" w:cs="Segoe UI Emoji"/>
        </w:rPr>
        <w:t>❓</w:t>
      </w:r>
      <w:r w:rsidRPr="007C576D">
        <w:rPr>
          <w:rFonts w:asciiTheme="majorHAnsi" w:hAnsiTheme="majorHAnsi" w:cstheme="majorHAnsi"/>
        </w:rPr>
        <w:t xml:space="preserve"> Pourquoi les tables de routage statiques sont-elles limitées dans de grands réseaux ?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="Segoe UI Emoji" w:hAnsi="Segoe UI Emoji" w:cs="Segoe UI Emoji"/>
        </w:rPr>
        <w:t>❓</w:t>
      </w:r>
      <w:r w:rsidRPr="007C576D">
        <w:rPr>
          <w:rFonts w:asciiTheme="majorHAnsi" w:hAnsiTheme="majorHAnsi" w:cstheme="majorHAnsi"/>
        </w:rPr>
        <w:t xml:space="preserve"> Quelle différence </w:t>
      </w:r>
      <w:r w:rsidRPr="007C576D">
        <w:rPr>
          <w:rFonts w:asciiTheme="majorHAnsi" w:hAnsiTheme="majorHAnsi" w:cstheme="majorHAnsi"/>
        </w:rPr>
        <w:t>entre RIP, OSPF et BGP d’après vous ?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="Segoe UI Emoji" w:hAnsi="Segoe UI Emoji" w:cs="Segoe UI Emoji"/>
        </w:rPr>
        <w:t>❓</w:t>
      </w:r>
      <w:r w:rsidRPr="007C576D">
        <w:rPr>
          <w:rFonts w:asciiTheme="majorHAnsi" w:hAnsiTheme="majorHAnsi" w:cstheme="majorHAnsi"/>
        </w:rPr>
        <w:t xml:space="preserve"> Pourquoi OSPF est-il plus adapté aux grandes topologies qu’un simple RIP ?</w:t>
      </w:r>
    </w:p>
    <w:p w:rsidR="006A0B35" w:rsidRPr="007C576D" w:rsidRDefault="007C576D">
      <w:pPr>
        <w:pStyle w:val="Titre2"/>
        <w:rPr>
          <w:rFonts w:cstheme="majorHAnsi"/>
          <w:color w:val="auto"/>
        </w:rPr>
      </w:pPr>
      <w:r w:rsidRPr="007C576D">
        <w:rPr>
          <w:rFonts w:cstheme="majorHAnsi"/>
          <w:color w:val="auto"/>
        </w:rPr>
        <w:t>Commutation IP et routeurs multi-protocoles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="Segoe UI Emoji" w:hAnsi="Segoe UI Emoji" w:cs="Segoe UI Emoji"/>
        </w:rPr>
        <w:t>❓</w:t>
      </w:r>
      <w:r w:rsidRPr="007C576D">
        <w:rPr>
          <w:rFonts w:asciiTheme="majorHAnsi" w:hAnsiTheme="majorHAnsi" w:cstheme="majorHAnsi"/>
        </w:rPr>
        <w:t xml:space="preserve"> Que veut dire la notion de 'commutation IP' ?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="Segoe UI Emoji" w:hAnsi="Segoe UI Emoji" w:cs="Segoe UI Emoji"/>
        </w:rPr>
        <w:t>❓</w:t>
      </w:r>
      <w:r w:rsidRPr="007C576D">
        <w:rPr>
          <w:rFonts w:asciiTheme="majorHAnsi" w:hAnsiTheme="majorHAnsi" w:cstheme="majorHAnsi"/>
        </w:rPr>
        <w:t xml:space="preserve"> Pourquoi un routeur multi-protocoles peut-il êt</w:t>
      </w:r>
      <w:r w:rsidRPr="007C576D">
        <w:rPr>
          <w:rFonts w:asciiTheme="majorHAnsi" w:hAnsiTheme="majorHAnsi" w:cstheme="majorHAnsi"/>
        </w:rPr>
        <w:t>re utile dans une entreprise ?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="Segoe UI Emoji" w:hAnsi="Segoe UI Emoji" w:cs="Segoe UI Emoji"/>
        </w:rPr>
        <w:t>❓</w:t>
      </w:r>
      <w:r w:rsidRPr="007C576D">
        <w:rPr>
          <w:rFonts w:asciiTheme="majorHAnsi" w:hAnsiTheme="majorHAnsi" w:cstheme="majorHAnsi"/>
        </w:rPr>
        <w:t xml:space="preserve"> Quelles pourraient être les conséquences d’un mauvais protocole de routage choisi ?</w:t>
      </w:r>
    </w:p>
    <w:p w:rsidR="006A0B35" w:rsidRPr="007C576D" w:rsidRDefault="007C576D">
      <w:pPr>
        <w:pStyle w:val="Titre2"/>
        <w:rPr>
          <w:rFonts w:cstheme="majorHAnsi"/>
          <w:color w:val="auto"/>
        </w:rPr>
      </w:pPr>
      <w:r w:rsidRPr="007C576D">
        <w:rPr>
          <w:rFonts w:cstheme="majorHAnsi"/>
          <w:color w:val="auto"/>
        </w:rPr>
        <w:t>Questions transversales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="Segoe UI Emoji" w:hAnsi="Segoe UI Emoji" w:cs="Segoe UI Emoji"/>
        </w:rPr>
        <w:t>❓</w:t>
      </w:r>
      <w:r w:rsidRPr="007C576D">
        <w:rPr>
          <w:rFonts w:asciiTheme="majorHAnsi" w:hAnsiTheme="majorHAnsi" w:cstheme="majorHAnsi"/>
        </w:rPr>
        <w:t xml:space="preserve"> Dans un réseau d’entreprise ayant plusieurs sites distants, quel protocole choisiriez-vous et pourquoi ?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="Segoe UI Emoji" w:hAnsi="Segoe UI Emoji" w:cs="Segoe UI Emoji"/>
        </w:rPr>
        <w:t>❓</w:t>
      </w:r>
      <w:r w:rsidRPr="007C576D">
        <w:rPr>
          <w:rFonts w:asciiTheme="majorHAnsi" w:hAnsiTheme="majorHAnsi" w:cstheme="majorHAnsi"/>
        </w:rPr>
        <w:t xml:space="preserve"> Commen</w:t>
      </w:r>
      <w:r w:rsidRPr="007C576D">
        <w:rPr>
          <w:rFonts w:asciiTheme="majorHAnsi" w:hAnsiTheme="majorHAnsi" w:cstheme="majorHAnsi"/>
        </w:rPr>
        <w:t>t optimiseriez-vous la redondance du routage dans un réseau critique ?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="Segoe UI Emoji" w:hAnsi="Segoe UI Emoji" w:cs="Segoe UI Emoji"/>
        </w:rPr>
        <w:t>❓</w:t>
      </w:r>
      <w:r w:rsidRPr="007C576D">
        <w:rPr>
          <w:rFonts w:asciiTheme="majorHAnsi" w:hAnsiTheme="majorHAnsi" w:cstheme="majorHAnsi"/>
        </w:rPr>
        <w:t xml:space="preserve"> Quels critères prendre en compte pour choisir un routeur professionnel ?</w:t>
      </w:r>
    </w:p>
    <w:p w:rsidR="006A0B35" w:rsidRPr="007C576D" w:rsidRDefault="007C576D">
      <w:pPr>
        <w:pStyle w:val="Titre1"/>
        <w:rPr>
          <w:rFonts w:cstheme="majorHAnsi"/>
          <w:color w:val="auto"/>
        </w:rPr>
      </w:pPr>
      <w:proofErr w:type="gramStart"/>
      <w:r w:rsidRPr="007C576D">
        <w:rPr>
          <w:rFonts w:ascii="Segoe UI Emoji" w:hAnsi="Segoe UI Emoji" w:cs="Segoe UI Emoji"/>
          <w:color w:val="auto"/>
        </w:rPr>
        <w:t>🛠</w:t>
      </w:r>
      <w:proofErr w:type="gramEnd"/>
      <w:r w:rsidRPr="007C576D">
        <w:rPr>
          <w:rFonts w:cstheme="majorHAnsi"/>
          <w:color w:val="auto"/>
        </w:rPr>
        <w:t xml:space="preserve"> Cas pratique maison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>Contexte : Vous êtes technicien TAI. Une entreprise possède deux sous-réseaux : 192.168</w:t>
      </w:r>
      <w:r w:rsidRPr="007C576D">
        <w:rPr>
          <w:rFonts w:asciiTheme="majorHAnsi" w:hAnsiTheme="majorHAnsi" w:cstheme="majorHAnsi"/>
        </w:rPr>
        <w:t>.1.0/24 et 192.168.2.0/24. Elle souhaite les interconnecter et permettre l’accès à Internet. Elle dispose :</w:t>
      </w:r>
      <w:r w:rsidRPr="007C576D">
        <w:rPr>
          <w:rFonts w:asciiTheme="majorHAnsi" w:hAnsiTheme="majorHAnsi" w:cstheme="majorHAnsi"/>
        </w:rPr>
        <w:br/>
        <w:t>– D’un routeur configuré par défaut</w:t>
      </w:r>
      <w:r w:rsidRPr="007C576D">
        <w:rPr>
          <w:rFonts w:asciiTheme="majorHAnsi" w:hAnsiTheme="majorHAnsi" w:cstheme="majorHAnsi"/>
        </w:rPr>
        <w:br/>
        <w:t>– D’un switch par sous-réseau</w:t>
      </w:r>
      <w:r w:rsidRPr="007C576D">
        <w:rPr>
          <w:rFonts w:asciiTheme="majorHAnsi" w:hAnsiTheme="majorHAnsi" w:cstheme="majorHAnsi"/>
        </w:rPr>
        <w:br/>
        <w:t>– D’une connexion Internet fournie par le FAI</w:t>
      </w:r>
      <w:r w:rsidRPr="007C576D">
        <w:rPr>
          <w:rFonts w:asciiTheme="majorHAnsi" w:hAnsiTheme="majorHAnsi" w:cstheme="majorHAnsi"/>
        </w:rPr>
        <w:br/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>Travail demandé :</w:t>
      </w:r>
    </w:p>
    <w:p w:rsidR="006A0B35" w:rsidRPr="007C576D" w:rsidRDefault="007C576D">
      <w:pPr>
        <w:pStyle w:val="Listepuces"/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>• Définir la tabl</w:t>
      </w:r>
      <w:r w:rsidRPr="007C576D">
        <w:rPr>
          <w:rFonts w:asciiTheme="majorHAnsi" w:hAnsiTheme="majorHAnsi" w:cstheme="majorHAnsi"/>
        </w:rPr>
        <w:t>e de routage statique nécessaire pour permettre la communication entre les deux sous-réseaux.</w:t>
      </w:r>
    </w:p>
    <w:p w:rsidR="006A0B35" w:rsidRPr="007C576D" w:rsidRDefault="007C576D">
      <w:pPr>
        <w:pStyle w:val="Listepuces"/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>• Proposer un protocole de routage dynamique pour une future évolution et justifier votre choix.</w:t>
      </w:r>
    </w:p>
    <w:p w:rsidR="006A0B35" w:rsidRPr="007C576D" w:rsidRDefault="007C576D">
      <w:pPr>
        <w:pStyle w:val="Listepuces"/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>• Faire un schéma simple illustrant le routage entre les deux rés</w:t>
      </w:r>
      <w:r w:rsidRPr="007C576D">
        <w:rPr>
          <w:rFonts w:asciiTheme="majorHAnsi" w:hAnsiTheme="majorHAnsi" w:cstheme="majorHAnsi"/>
        </w:rPr>
        <w:t>eaux et l’accès Internet.</w:t>
      </w:r>
    </w:p>
    <w:p w:rsidR="006A0B35" w:rsidRPr="007C576D" w:rsidRDefault="007C576D">
      <w:pPr>
        <w:rPr>
          <w:rFonts w:asciiTheme="majorHAnsi" w:hAnsiTheme="majorHAnsi" w:cstheme="majorHAnsi"/>
        </w:rPr>
      </w:pPr>
      <w:r w:rsidRPr="007C576D">
        <w:rPr>
          <w:rFonts w:asciiTheme="majorHAnsi" w:hAnsiTheme="majorHAnsi" w:cstheme="majorHAnsi"/>
        </w:rPr>
        <w:t>Livrable attendu : Une table de routage écrite, un choix de protocole argumenté, et un schéma (main levée ou logiciel).</w:t>
      </w:r>
    </w:p>
    <w:sectPr w:rsidR="006A0B35" w:rsidRPr="007C57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0B35"/>
    <w:rsid w:val="007C57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2E65EB"/>
  <w14:defaultImageDpi w14:val="300"/>
  <w15:docId w15:val="{7EA2F9D9-DB78-498B-9C9C-B97205C4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5DC674-3874-473F-B0F7-E8731DDCC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CANOT Sébastien</cp:lastModifiedBy>
  <cp:revision>2</cp:revision>
  <dcterms:created xsi:type="dcterms:W3CDTF">2025-07-22T09:22:00Z</dcterms:created>
  <dcterms:modified xsi:type="dcterms:W3CDTF">2025-07-22T09:22:00Z</dcterms:modified>
  <cp:category/>
</cp:coreProperties>
</file>