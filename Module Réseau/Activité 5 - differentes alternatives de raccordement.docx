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50B" w:rsidRPr="002E650B" w:rsidRDefault="002E650B" w:rsidP="002E650B">
      <w:pPr>
        <w:pStyle w:val="Titre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cstheme="majorHAnsi"/>
          <w:color w:val="auto"/>
          <w:sz w:val="44"/>
        </w:rPr>
      </w:pPr>
      <w:bookmarkStart w:id="0" w:name="_Hlk204075173"/>
      <w:r w:rsidRPr="002E650B">
        <w:rPr>
          <w:rFonts w:cstheme="majorHAnsi"/>
          <w:color w:val="auto"/>
          <w:sz w:val="44"/>
        </w:rPr>
        <w:t xml:space="preserve">Parcours TAI </w:t>
      </w:r>
      <w:r w:rsidR="006A4398" w:rsidRPr="002E650B">
        <w:rPr>
          <w:rFonts w:cstheme="majorHAnsi"/>
          <w:color w:val="auto"/>
          <w:sz w:val="44"/>
        </w:rPr>
        <w:t xml:space="preserve">– </w:t>
      </w:r>
      <w:r w:rsidRPr="002E650B">
        <w:rPr>
          <w:rFonts w:cstheme="majorHAnsi"/>
          <w:color w:val="auto"/>
          <w:sz w:val="44"/>
        </w:rPr>
        <w:t>Différents réseaux informatique</w:t>
      </w:r>
    </w:p>
    <w:p w:rsidR="002E650B" w:rsidRPr="003460AF" w:rsidRDefault="002E650B">
      <w:pPr>
        <w:pStyle w:val="Titre"/>
        <w:rPr>
          <w:rFonts w:cstheme="majorHAnsi"/>
          <w:color w:val="auto"/>
        </w:rPr>
      </w:pPr>
    </w:p>
    <w:p w:rsidR="008B6C42" w:rsidRPr="003460AF" w:rsidRDefault="002E650B">
      <w:pPr>
        <w:pStyle w:val="Titre"/>
        <w:rPr>
          <w:rFonts w:cstheme="majorHAnsi"/>
          <w:b/>
          <w:color w:val="auto"/>
          <w:sz w:val="36"/>
        </w:rPr>
      </w:pPr>
      <w:r w:rsidRPr="003460AF">
        <w:rPr>
          <w:rFonts w:cstheme="majorHAnsi"/>
          <w:b/>
          <w:color w:val="auto"/>
          <w:sz w:val="36"/>
        </w:rPr>
        <w:t xml:space="preserve">Activité </w:t>
      </w:r>
      <w:bookmarkEnd w:id="0"/>
      <w:r w:rsidRPr="003460AF">
        <w:rPr>
          <w:rFonts w:cstheme="majorHAnsi"/>
          <w:b/>
          <w:color w:val="auto"/>
          <w:sz w:val="36"/>
        </w:rPr>
        <w:t>5</w:t>
      </w:r>
      <w:r w:rsidR="006A4398" w:rsidRPr="003460AF">
        <w:rPr>
          <w:rFonts w:cstheme="majorHAnsi"/>
          <w:b/>
          <w:color w:val="auto"/>
          <w:sz w:val="36"/>
        </w:rPr>
        <w:t xml:space="preserve"> : Différentes alternatives de raccordement</w:t>
      </w:r>
    </w:p>
    <w:p w:rsidR="000624A5" w:rsidRPr="003460AF" w:rsidRDefault="000624A5" w:rsidP="000624A5">
      <w:pPr>
        <w:pStyle w:val="Titre2"/>
        <w:rPr>
          <w:rFonts w:cstheme="majorHAnsi"/>
          <w:color w:val="auto"/>
          <w:sz w:val="28"/>
          <w:szCs w:val="28"/>
        </w:rPr>
      </w:pPr>
      <w:r w:rsidRPr="003460AF">
        <w:rPr>
          <w:rFonts w:cstheme="majorHAnsi"/>
          <w:color w:val="auto"/>
          <w:sz w:val="28"/>
          <w:szCs w:val="28"/>
        </w:rPr>
        <w:t xml:space="preserve">Exercice 1 : </w:t>
      </w:r>
      <w:r w:rsidR="006A4398" w:rsidRPr="003460AF">
        <w:rPr>
          <w:rFonts w:cstheme="majorHAnsi"/>
          <w:color w:val="auto"/>
          <w:sz w:val="28"/>
          <w:szCs w:val="28"/>
        </w:rPr>
        <w:t>Supports filaires</w:t>
      </w:r>
    </w:p>
    <w:p w:rsidR="000624A5" w:rsidRDefault="000624A5" w:rsidP="000624A5">
      <w:pPr>
        <w:pStyle w:val="Sansinterligne"/>
      </w:pPr>
    </w:p>
    <w:p w:rsidR="000624A5" w:rsidRPr="000624A5" w:rsidRDefault="000624A5" w:rsidP="000624A5">
      <w:pPr>
        <w:rPr>
          <w:rFonts w:asciiTheme="majorHAnsi" w:hAnsiTheme="majorHAnsi" w:cstheme="majorHAnsi"/>
          <w:b/>
          <w:sz w:val="24"/>
        </w:rPr>
      </w:pPr>
      <w:r w:rsidRPr="000624A5">
        <w:rPr>
          <w:rFonts w:asciiTheme="majorHAnsi" w:hAnsiTheme="majorHAnsi" w:cstheme="majorHAnsi"/>
          <w:b/>
          <w:sz w:val="24"/>
        </w:rPr>
        <w:t>Notion de cours</w:t>
      </w:r>
    </w:p>
    <w:p w:rsidR="000624A5" w:rsidRDefault="000624A5" w:rsidP="000624A5">
      <w:pPr>
        <w:pStyle w:val="Paragraphedeliste"/>
        <w:numPr>
          <w:ilvl w:val="0"/>
          <w:numId w:val="16"/>
        </w:numPr>
        <w:rPr>
          <w:rFonts w:asciiTheme="majorHAnsi" w:hAnsiTheme="majorHAnsi" w:cstheme="majorHAnsi"/>
        </w:rPr>
      </w:pPr>
      <w:bookmarkStart w:id="1" w:name="_GoBack"/>
      <w:r w:rsidRPr="000624A5">
        <w:rPr>
          <w:rFonts w:asciiTheme="majorHAnsi" w:hAnsiTheme="majorHAnsi" w:cstheme="majorHAnsi"/>
        </w:rPr>
        <w:t xml:space="preserve">Définissez les différents types de </w:t>
      </w:r>
      <w:r>
        <w:rPr>
          <w:rFonts w:asciiTheme="majorHAnsi" w:hAnsiTheme="majorHAnsi" w:cstheme="majorHAnsi"/>
        </w:rPr>
        <w:t>câble (</w:t>
      </w:r>
      <w:r w:rsidRPr="000624A5">
        <w:rPr>
          <w:rFonts w:asciiTheme="majorHAnsi" w:hAnsiTheme="majorHAnsi" w:cstheme="majorHAnsi"/>
        </w:rPr>
        <w:t>paires torsadé</w:t>
      </w:r>
      <w:r>
        <w:rPr>
          <w:rFonts w:asciiTheme="majorHAnsi" w:hAnsiTheme="majorHAnsi" w:cstheme="majorHAnsi"/>
        </w:rPr>
        <w:t>) et leurs normes</w:t>
      </w:r>
      <w:bookmarkEnd w:id="1"/>
    </w:p>
    <w:p w:rsidR="000624A5" w:rsidRDefault="000624A5" w:rsidP="000624A5">
      <w:pPr>
        <w:pStyle w:val="Paragraphedeliste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Définissez les différents câbles coaxiaux et leurs normes</w:t>
      </w:r>
    </w:p>
    <w:p w:rsidR="000624A5" w:rsidRDefault="000624A5" w:rsidP="000624A5">
      <w:pPr>
        <w:pStyle w:val="Paragraphedeliste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Définissez les différents câbles de fibre optique et leurs normes</w:t>
      </w:r>
    </w:p>
    <w:p w:rsidR="000624A5" w:rsidRPr="000624A5" w:rsidRDefault="000624A5" w:rsidP="000624A5">
      <w:pPr>
        <w:pStyle w:val="Paragraphedeliste"/>
        <w:rPr>
          <w:rFonts w:asciiTheme="majorHAnsi" w:hAnsiTheme="majorHAnsi" w:cstheme="majorHAnsi"/>
        </w:rPr>
      </w:pPr>
    </w:p>
    <w:p w:rsidR="008B6C42" w:rsidRPr="000624A5" w:rsidRDefault="006A4398" w:rsidP="000624A5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Pourquoi utilise-t-on des paires torsadées et pas des fils parallèles simples ?</w:t>
      </w:r>
    </w:p>
    <w:p w:rsidR="008B6C42" w:rsidRPr="000624A5" w:rsidRDefault="006A4398" w:rsidP="000624A5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Quelles peuvent être les conséquences d’un mauvais sertissage RJ45 sur le réseau ?</w:t>
      </w:r>
    </w:p>
    <w:p w:rsidR="000624A5" w:rsidRDefault="006A4398" w:rsidP="000624A5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Pourquoi la fibre optique est-elle utilisée dans les réseaux longue distance et pas le cuivre ?</w:t>
      </w:r>
    </w:p>
    <w:p w:rsidR="000624A5" w:rsidRDefault="006A4398" w:rsidP="000624A5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Que se passerait-il si on mélangeait Cat5e et Cat6 dans un même lien réseau ?</w:t>
      </w:r>
    </w:p>
    <w:p w:rsidR="000624A5" w:rsidRDefault="006A4398" w:rsidP="000624A5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Pourquoi existe-t-il des câbles blindés (STP) et non blindés (UTP) ?</w:t>
      </w:r>
    </w:p>
    <w:p w:rsidR="000624A5" w:rsidRDefault="006A4398" w:rsidP="000624A5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Quelles sont les limites physiques d’un câble cuivre (distance, débit) ?</w:t>
      </w:r>
    </w:p>
    <w:p w:rsidR="008B6C42" w:rsidRPr="000624A5" w:rsidRDefault="006A4398" w:rsidP="000624A5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Si vous deviez faire passer un câble réseau près d’un moteur électrique puissant, lequel choisiriez-vous et pourquoi ?</w:t>
      </w:r>
    </w:p>
    <w:p w:rsidR="003460AF" w:rsidRDefault="003460AF" w:rsidP="000624A5">
      <w:pPr>
        <w:pStyle w:val="Titre2"/>
        <w:rPr>
          <w:rFonts w:cstheme="majorHAnsi"/>
          <w:color w:val="auto"/>
        </w:rPr>
      </w:pPr>
    </w:p>
    <w:p w:rsidR="000624A5" w:rsidRPr="003460AF" w:rsidRDefault="000624A5" w:rsidP="000624A5">
      <w:pPr>
        <w:pStyle w:val="Titre2"/>
        <w:rPr>
          <w:rFonts w:cstheme="majorHAnsi"/>
          <w:color w:val="auto"/>
          <w:sz w:val="28"/>
        </w:rPr>
      </w:pPr>
      <w:r w:rsidRPr="003460AF">
        <w:rPr>
          <w:rFonts w:cstheme="majorHAnsi"/>
          <w:color w:val="auto"/>
          <w:sz w:val="28"/>
        </w:rPr>
        <w:t xml:space="preserve">Exercice 2 : </w:t>
      </w:r>
      <w:r w:rsidR="006A4398" w:rsidRPr="003460AF">
        <w:rPr>
          <w:rFonts w:cstheme="majorHAnsi"/>
          <w:color w:val="auto"/>
          <w:sz w:val="28"/>
        </w:rPr>
        <w:t>Principe et règle de câblage</w:t>
      </w:r>
    </w:p>
    <w:p w:rsidR="003460AF" w:rsidRPr="003460AF" w:rsidRDefault="003460AF" w:rsidP="003460AF">
      <w:pPr>
        <w:pStyle w:val="Sansinterligne"/>
      </w:pPr>
    </w:p>
    <w:p w:rsidR="000624A5" w:rsidRPr="003460AF" w:rsidRDefault="000624A5" w:rsidP="000624A5">
      <w:pPr>
        <w:rPr>
          <w:rFonts w:asciiTheme="majorHAnsi" w:hAnsiTheme="majorHAnsi" w:cstheme="majorHAnsi"/>
          <w:b/>
          <w:sz w:val="24"/>
        </w:rPr>
      </w:pPr>
      <w:r w:rsidRPr="003460AF">
        <w:rPr>
          <w:rFonts w:asciiTheme="majorHAnsi" w:hAnsiTheme="majorHAnsi" w:cstheme="majorHAnsi"/>
          <w:b/>
          <w:sz w:val="24"/>
        </w:rPr>
        <w:t>Notion de cours</w:t>
      </w:r>
    </w:p>
    <w:p w:rsidR="000624A5" w:rsidRPr="003460AF" w:rsidRDefault="003460AF" w:rsidP="000624A5">
      <w:pPr>
        <w:pStyle w:val="Paragraphedeliste"/>
        <w:numPr>
          <w:ilvl w:val="0"/>
          <w:numId w:val="16"/>
        </w:numPr>
        <w:rPr>
          <w:rFonts w:asciiTheme="majorHAnsi" w:hAnsiTheme="majorHAnsi" w:cstheme="majorHAnsi"/>
        </w:rPr>
      </w:pPr>
      <w:r w:rsidRPr="003460AF">
        <w:rPr>
          <w:rFonts w:asciiTheme="majorHAnsi" w:hAnsiTheme="majorHAnsi" w:cstheme="majorHAnsi"/>
        </w:rPr>
        <w:t>Présentez</w:t>
      </w:r>
      <w:r w:rsidR="000624A5" w:rsidRPr="003460AF">
        <w:rPr>
          <w:rFonts w:asciiTheme="majorHAnsi" w:hAnsiTheme="majorHAnsi" w:cstheme="majorHAnsi"/>
        </w:rPr>
        <w:t xml:space="preserve"> les </w:t>
      </w:r>
      <w:r w:rsidRPr="003460AF">
        <w:rPr>
          <w:rFonts w:asciiTheme="majorHAnsi" w:hAnsiTheme="majorHAnsi" w:cstheme="majorHAnsi"/>
        </w:rPr>
        <w:t>différentes</w:t>
      </w:r>
      <w:r w:rsidR="000624A5" w:rsidRPr="003460AF">
        <w:rPr>
          <w:rFonts w:asciiTheme="majorHAnsi" w:hAnsiTheme="majorHAnsi" w:cstheme="majorHAnsi"/>
        </w:rPr>
        <w:t xml:space="preserve"> normes de </w:t>
      </w:r>
      <w:r w:rsidRPr="003460AF">
        <w:rPr>
          <w:rFonts w:asciiTheme="majorHAnsi" w:hAnsiTheme="majorHAnsi" w:cstheme="majorHAnsi"/>
        </w:rPr>
        <w:t>câblage</w:t>
      </w:r>
      <w:r w:rsidR="000624A5" w:rsidRPr="003460AF">
        <w:rPr>
          <w:rFonts w:asciiTheme="majorHAnsi" w:hAnsiTheme="majorHAnsi" w:cstheme="majorHAnsi"/>
        </w:rPr>
        <w:t xml:space="preserve"> </w:t>
      </w:r>
      <w:r w:rsidRPr="003460AF">
        <w:rPr>
          <w:rFonts w:asciiTheme="majorHAnsi" w:hAnsiTheme="majorHAnsi" w:cstheme="majorHAnsi"/>
        </w:rPr>
        <w:t>réseau (schéma)</w:t>
      </w:r>
    </w:p>
    <w:p w:rsidR="000624A5" w:rsidRPr="003460AF" w:rsidRDefault="003460AF" w:rsidP="000624A5">
      <w:pPr>
        <w:pStyle w:val="Paragraphedeliste"/>
        <w:numPr>
          <w:ilvl w:val="0"/>
          <w:numId w:val="16"/>
        </w:numPr>
        <w:rPr>
          <w:rFonts w:asciiTheme="majorHAnsi" w:hAnsiTheme="majorHAnsi" w:cstheme="majorHAnsi"/>
        </w:rPr>
      </w:pPr>
      <w:r w:rsidRPr="003460AF">
        <w:rPr>
          <w:rFonts w:asciiTheme="majorHAnsi" w:hAnsiTheme="majorHAnsi" w:cstheme="majorHAnsi"/>
        </w:rPr>
        <w:t>Identifiez les conditions pour faire un bon câblage réseau (bonne pratique)</w:t>
      </w:r>
    </w:p>
    <w:p w:rsidR="003460AF" w:rsidRPr="000624A5" w:rsidRDefault="003460AF" w:rsidP="003460AF">
      <w:pPr>
        <w:pStyle w:val="Paragraphedeliste"/>
      </w:pPr>
    </w:p>
    <w:p w:rsidR="000624A5" w:rsidRPr="000624A5" w:rsidRDefault="006A4398" w:rsidP="000624A5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Pourquoi les normes T568A et T568B existent-elles toutes les deux ?</w:t>
      </w:r>
    </w:p>
    <w:p w:rsidR="000624A5" w:rsidRPr="000624A5" w:rsidRDefault="006A4398" w:rsidP="000624A5">
      <w:pPr>
        <w:pStyle w:val="Paragraphedeliste"/>
        <w:numPr>
          <w:ilvl w:val="0"/>
          <w:numId w:val="12"/>
        </w:numPr>
      </w:pPr>
      <w:r w:rsidRPr="000624A5">
        <w:rPr>
          <w:rFonts w:asciiTheme="majorHAnsi" w:hAnsiTheme="majorHAnsi" w:cstheme="majorHAnsi"/>
        </w:rPr>
        <w:t>Si l’on câble une prise murale en T568A et l’autre en T568B, que va-t-il se passer ?</w:t>
      </w:r>
    </w:p>
    <w:p w:rsidR="000624A5" w:rsidRPr="000624A5" w:rsidRDefault="006A4398" w:rsidP="000624A5">
      <w:pPr>
        <w:pStyle w:val="Paragraphedeliste"/>
        <w:numPr>
          <w:ilvl w:val="0"/>
          <w:numId w:val="12"/>
        </w:numPr>
      </w:pPr>
      <w:r w:rsidRPr="000624A5">
        <w:rPr>
          <w:rFonts w:asciiTheme="majorHAnsi" w:hAnsiTheme="majorHAnsi" w:cstheme="majorHAnsi"/>
        </w:rPr>
        <w:t>Pourquoi les longueurs maximales sont-elles limitées à 100 m pour l’Ethernet cuivre ?</w:t>
      </w:r>
    </w:p>
    <w:p w:rsidR="000624A5" w:rsidRPr="000624A5" w:rsidRDefault="006A4398" w:rsidP="000624A5">
      <w:pPr>
        <w:pStyle w:val="Paragraphedeliste"/>
        <w:numPr>
          <w:ilvl w:val="0"/>
          <w:numId w:val="12"/>
        </w:numPr>
      </w:pPr>
      <w:r w:rsidRPr="000624A5">
        <w:rPr>
          <w:rFonts w:asciiTheme="majorHAnsi" w:hAnsiTheme="majorHAnsi" w:cstheme="majorHAnsi"/>
        </w:rPr>
        <w:t>Pourquoi est-il important de respecter le rayon de courbure d’une fibre ?</w:t>
      </w:r>
    </w:p>
    <w:p w:rsidR="003460AF" w:rsidRPr="003460AF" w:rsidRDefault="006A4398" w:rsidP="003460AF">
      <w:pPr>
        <w:pStyle w:val="Paragraphedeliste"/>
        <w:numPr>
          <w:ilvl w:val="0"/>
          <w:numId w:val="12"/>
        </w:numPr>
      </w:pPr>
      <w:r w:rsidRPr="000624A5">
        <w:rPr>
          <w:rFonts w:asciiTheme="majorHAnsi" w:hAnsiTheme="majorHAnsi" w:cstheme="majorHAnsi"/>
        </w:rPr>
        <w:t>Si on dépasse la longueur maximale d’un câble cuivre, quelles conséquences peut-on observer sur le réseau ?</w:t>
      </w:r>
    </w:p>
    <w:p w:rsidR="003460AF" w:rsidRDefault="003460AF" w:rsidP="003460AF">
      <w:pPr>
        <w:rPr>
          <w:rFonts w:asciiTheme="majorHAnsi" w:eastAsiaTheme="majorEastAsia" w:hAnsiTheme="majorHAnsi" w:cstheme="majorHAnsi"/>
          <w:b/>
          <w:bCs/>
          <w:sz w:val="28"/>
          <w:szCs w:val="26"/>
        </w:rPr>
      </w:pPr>
    </w:p>
    <w:p w:rsidR="003460AF" w:rsidRPr="003460AF" w:rsidRDefault="003460AF" w:rsidP="003460AF">
      <w:pPr>
        <w:rPr>
          <w:rFonts w:asciiTheme="majorHAnsi" w:eastAsiaTheme="majorEastAsia" w:hAnsiTheme="majorHAnsi" w:cstheme="majorHAnsi"/>
          <w:b/>
          <w:szCs w:val="26"/>
        </w:rPr>
      </w:pPr>
      <w:r w:rsidRPr="003460AF">
        <w:rPr>
          <w:rFonts w:asciiTheme="majorHAnsi" w:hAnsiTheme="majorHAnsi" w:cstheme="majorHAnsi"/>
          <w:b/>
          <w:sz w:val="28"/>
        </w:rPr>
        <w:lastRenderedPageBreak/>
        <w:t xml:space="preserve">Exercice 3 : </w:t>
      </w:r>
      <w:r w:rsidR="002E650B" w:rsidRPr="003460AF">
        <w:rPr>
          <w:rFonts w:asciiTheme="majorHAnsi" w:hAnsiTheme="majorHAnsi" w:cstheme="majorHAnsi"/>
          <w:b/>
          <w:sz w:val="28"/>
        </w:rPr>
        <w:t>Les sans-fils</w:t>
      </w:r>
    </w:p>
    <w:p w:rsidR="003460AF" w:rsidRPr="003460AF" w:rsidRDefault="003460AF" w:rsidP="003460AF">
      <w:pPr>
        <w:rPr>
          <w:rFonts w:asciiTheme="majorHAnsi" w:hAnsiTheme="majorHAnsi" w:cstheme="majorHAnsi"/>
          <w:b/>
          <w:sz w:val="24"/>
        </w:rPr>
      </w:pPr>
      <w:r w:rsidRPr="003460AF">
        <w:rPr>
          <w:rFonts w:asciiTheme="majorHAnsi" w:hAnsiTheme="majorHAnsi" w:cstheme="majorHAnsi"/>
          <w:b/>
          <w:sz w:val="24"/>
        </w:rPr>
        <w:t>Notion de cours</w:t>
      </w:r>
    </w:p>
    <w:p w:rsidR="003460AF" w:rsidRDefault="003460AF" w:rsidP="003460AF">
      <w:pPr>
        <w:pStyle w:val="Paragraphedeliste"/>
        <w:numPr>
          <w:ilvl w:val="0"/>
          <w:numId w:val="16"/>
        </w:numPr>
        <w:rPr>
          <w:rFonts w:asciiTheme="majorHAnsi" w:hAnsiTheme="majorHAnsi" w:cstheme="majorHAnsi"/>
        </w:rPr>
      </w:pPr>
      <w:r w:rsidRPr="003460AF">
        <w:rPr>
          <w:rFonts w:asciiTheme="majorHAnsi" w:hAnsiTheme="majorHAnsi" w:cstheme="majorHAnsi"/>
        </w:rPr>
        <w:t>Présentez les différentes alternatives de raccordement sans fil et leurs fonctionnements</w:t>
      </w:r>
    </w:p>
    <w:p w:rsidR="003460AF" w:rsidRPr="003460AF" w:rsidRDefault="003460AF" w:rsidP="003460AF">
      <w:pPr>
        <w:pStyle w:val="Paragraphedeliste"/>
        <w:rPr>
          <w:rFonts w:asciiTheme="majorHAnsi" w:hAnsiTheme="majorHAnsi" w:cstheme="majorHAnsi"/>
        </w:rPr>
      </w:pPr>
    </w:p>
    <w:p w:rsidR="000624A5" w:rsidRDefault="006A4398" w:rsidP="000624A5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Quels seraient les avantages d’un réseau sans-fil par rapport à un réseau filaire ?</w:t>
      </w:r>
    </w:p>
    <w:p w:rsidR="000624A5" w:rsidRDefault="006A4398" w:rsidP="000624A5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Quels sont les inconvénients majeurs d’un réseau Wi</w:t>
      </w:r>
      <w:r w:rsidRPr="000624A5">
        <w:rPr>
          <w:rFonts w:ascii="Cambria Math" w:hAnsi="Cambria Math" w:cs="Cambria Math"/>
        </w:rPr>
        <w:t>‑</w:t>
      </w:r>
      <w:r w:rsidRPr="000624A5">
        <w:rPr>
          <w:rFonts w:asciiTheme="majorHAnsi" w:hAnsiTheme="majorHAnsi" w:cstheme="majorHAnsi"/>
        </w:rPr>
        <w:t>Fi ?</w:t>
      </w:r>
    </w:p>
    <w:p w:rsidR="000624A5" w:rsidRDefault="006A4398" w:rsidP="000624A5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Pourquoi le débit annoncé par un Wi</w:t>
      </w:r>
      <w:r w:rsidRPr="000624A5">
        <w:rPr>
          <w:rFonts w:ascii="Cambria Math" w:hAnsi="Cambria Math" w:cs="Cambria Math"/>
        </w:rPr>
        <w:t>‑</w:t>
      </w:r>
      <w:r w:rsidRPr="000624A5">
        <w:rPr>
          <w:rFonts w:asciiTheme="majorHAnsi" w:hAnsiTheme="majorHAnsi" w:cstheme="majorHAnsi"/>
        </w:rPr>
        <w:t>Fi n</w:t>
      </w:r>
      <w:r w:rsidRPr="000624A5">
        <w:rPr>
          <w:rFonts w:ascii="Calibri" w:hAnsi="Calibri" w:cs="Calibri"/>
        </w:rPr>
        <w:t>’</w:t>
      </w:r>
      <w:r w:rsidRPr="000624A5">
        <w:rPr>
          <w:rFonts w:asciiTheme="majorHAnsi" w:hAnsiTheme="majorHAnsi" w:cstheme="majorHAnsi"/>
        </w:rPr>
        <w:t>est pas forc</w:t>
      </w:r>
      <w:r w:rsidRPr="000624A5">
        <w:rPr>
          <w:rFonts w:ascii="Calibri" w:hAnsi="Calibri" w:cs="Calibri"/>
        </w:rPr>
        <w:t>é</w:t>
      </w:r>
      <w:r w:rsidRPr="000624A5">
        <w:rPr>
          <w:rFonts w:asciiTheme="majorHAnsi" w:hAnsiTheme="majorHAnsi" w:cstheme="majorHAnsi"/>
        </w:rPr>
        <w:t>ment le d</w:t>
      </w:r>
      <w:r w:rsidRPr="000624A5">
        <w:rPr>
          <w:rFonts w:ascii="Calibri" w:hAnsi="Calibri" w:cs="Calibri"/>
        </w:rPr>
        <w:t>é</w:t>
      </w:r>
      <w:r w:rsidRPr="000624A5">
        <w:rPr>
          <w:rFonts w:asciiTheme="majorHAnsi" w:hAnsiTheme="majorHAnsi" w:cstheme="majorHAnsi"/>
        </w:rPr>
        <w:t>bit r</w:t>
      </w:r>
      <w:r w:rsidRPr="000624A5">
        <w:rPr>
          <w:rFonts w:ascii="Calibri" w:hAnsi="Calibri" w:cs="Calibri"/>
        </w:rPr>
        <w:t>é</w:t>
      </w:r>
      <w:r w:rsidRPr="000624A5">
        <w:rPr>
          <w:rFonts w:asciiTheme="majorHAnsi" w:hAnsiTheme="majorHAnsi" w:cstheme="majorHAnsi"/>
        </w:rPr>
        <w:t>el disponible ?</w:t>
      </w:r>
    </w:p>
    <w:p w:rsidR="000624A5" w:rsidRDefault="006A4398" w:rsidP="000624A5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Qu’est-ce qui pourrait faire varier la portée d’un signal Wi</w:t>
      </w:r>
      <w:r w:rsidRPr="000624A5">
        <w:rPr>
          <w:rFonts w:ascii="Cambria Math" w:hAnsi="Cambria Math" w:cs="Cambria Math"/>
        </w:rPr>
        <w:t>‑</w:t>
      </w:r>
      <w:r w:rsidRPr="000624A5">
        <w:rPr>
          <w:rFonts w:asciiTheme="majorHAnsi" w:hAnsiTheme="majorHAnsi" w:cstheme="majorHAnsi"/>
        </w:rPr>
        <w:t>Fi ?</w:t>
      </w:r>
    </w:p>
    <w:p w:rsidR="008B6C42" w:rsidRPr="000624A5" w:rsidRDefault="006A4398" w:rsidP="000624A5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Dans quels cas concrets privilégieriez-vous un réseau filaire plutôt qu’un sans-fil ?</w:t>
      </w:r>
    </w:p>
    <w:p w:rsidR="003460AF" w:rsidRDefault="003460AF">
      <w:pPr>
        <w:pStyle w:val="Titre2"/>
        <w:rPr>
          <w:rFonts w:cstheme="majorHAnsi"/>
          <w:color w:val="auto"/>
        </w:rPr>
      </w:pPr>
    </w:p>
    <w:p w:rsidR="008B6C42" w:rsidRPr="003460AF" w:rsidRDefault="003460AF">
      <w:pPr>
        <w:pStyle w:val="Titre2"/>
        <w:rPr>
          <w:rFonts w:cstheme="majorHAnsi"/>
          <w:color w:val="auto"/>
          <w:sz w:val="28"/>
        </w:rPr>
      </w:pPr>
      <w:r w:rsidRPr="003460AF">
        <w:rPr>
          <w:rFonts w:cstheme="majorHAnsi"/>
          <w:color w:val="auto"/>
          <w:sz w:val="28"/>
        </w:rPr>
        <w:t xml:space="preserve">Exercice 4 : </w:t>
      </w:r>
      <w:r w:rsidR="006A4398" w:rsidRPr="003460AF">
        <w:rPr>
          <w:rFonts w:cstheme="majorHAnsi"/>
          <w:color w:val="auto"/>
          <w:sz w:val="28"/>
        </w:rPr>
        <w:t>Modems et standards</w:t>
      </w:r>
    </w:p>
    <w:p w:rsidR="003460AF" w:rsidRPr="003460AF" w:rsidRDefault="003460AF" w:rsidP="003460AF">
      <w:pPr>
        <w:pStyle w:val="Sansinterligne"/>
        <w:rPr>
          <w:rFonts w:asciiTheme="majorHAnsi" w:hAnsiTheme="majorHAnsi" w:cstheme="majorHAnsi"/>
        </w:rPr>
      </w:pPr>
    </w:p>
    <w:p w:rsidR="003460AF" w:rsidRPr="003460AF" w:rsidRDefault="003460AF" w:rsidP="003460AF">
      <w:pPr>
        <w:rPr>
          <w:rFonts w:asciiTheme="majorHAnsi" w:hAnsiTheme="majorHAnsi" w:cstheme="majorHAnsi"/>
          <w:b/>
          <w:sz w:val="24"/>
        </w:rPr>
      </w:pPr>
      <w:r w:rsidRPr="003460AF">
        <w:rPr>
          <w:rFonts w:asciiTheme="majorHAnsi" w:hAnsiTheme="majorHAnsi" w:cstheme="majorHAnsi"/>
          <w:b/>
          <w:sz w:val="24"/>
        </w:rPr>
        <w:t>Notion de cours</w:t>
      </w:r>
    </w:p>
    <w:p w:rsidR="003460AF" w:rsidRDefault="003460AF" w:rsidP="003460AF">
      <w:pPr>
        <w:pStyle w:val="Paragraphedeliste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Présentez les différents types de modems</w:t>
      </w:r>
    </w:p>
    <w:p w:rsidR="003460AF" w:rsidRPr="003460AF" w:rsidRDefault="003460AF" w:rsidP="003460AF">
      <w:pPr>
        <w:pStyle w:val="Paragraphedeliste"/>
        <w:rPr>
          <w:rFonts w:asciiTheme="majorHAnsi" w:hAnsiTheme="majorHAnsi" w:cstheme="majorHAnsi"/>
        </w:rPr>
      </w:pPr>
    </w:p>
    <w:p w:rsidR="000624A5" w:rsidRDefault="006A4398" w:rsidP="000624A5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Pourquoi a-t-on besoin d’un modem sur une ligne téléphonique classique pour se connecter à Internet ?</w:t>
      </w:r>
    </w:p>
    <w:p w:rsidR="000624A5" w:rsidRDefault="006A4398" w:rsidP="000624A5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Quelle est la différence entre un modem ADSL et un modem fibre ?</w:t>
      </w:r>
    </w:p>
    <w:p w:rsidR="000624A5" w:rsidRDefault="006A4398" w:rsidP="000624A5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Pourquoi les modems ADSL utilisent-ils des filtres sur les prises téléphoniques ?</w:t>
      </w:r>
    </w:p>
    <w:p w:rsidR="000624A5" w:rsidRDefault="006A4398" w:rsidP="000624A5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Pourquoi a-t-on développé des standards différents comme ADSL, VDSL</w:t>
      </w:r>
      <w:r w:rsidR="000624A5">
        <w:rPr>
          <w:rFonts w:asciiTheme="majorHAnsi" w:hAnsiTheme="majorHAnsi" w:cstheme="majorHAnsi"/>
        </w:rPr>
        <w:t xml:space="preserve"> </w:t>
      </w:r>
      <w:r w:rsidRPr="000624A5">
        <w:rPr>
          <w:rFonts w:asciiTheme="majorHAnsi" w:hAnsiTheme="majorHAnsi" w:cstheme="majorHAnsi"/>
        </w:rPr>
        <w:t>?</w:t>
      </w:r>
    </w:p>
    <w:p w:rsidR="008B6C42" w:rsidRPr="000624A5" w:rsidRDefault="006A4398" w:rsidP="000624A5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Si l’on branche un modem câble sur une ligne ADSL, que va-t-il se passer ?</w:t>
      </w:r>
    </w:p>
    <w:p w:rsidR="003460AF" w:rsidRDefault="003460AF">
      <w:pPr>
        <w:pStyle w:val="Titre2"/>
        <w:rPr>
          <w:rFonts w:cstheme="majorHAnsi"/>
          <w:color w:val="auto"/>
        </w:rPr>
      </w:pPr>
    </w:p>
    <w:p w:rsidR="003460AF" w:rsidRDefault="003460AF" w:rsidP="003460AF">
      <w:pPr>
        <w:pStyle w:val="Titre2"/>
        <w:rPr>
          <w:rFonts w:cstheme="majorHAnsi"/>
          <w:color w:val="auto"/>
        </w:rPr>
      </w:pPr>
    </w:p>
    <w:p w:rsidR="003460AF" w:rsidRDefault="003460AF" w:rsidP="003460AF">
      <w:pPr>
        <w:pStyle w:val="Titre2"/>
        <w:rPr>
          <w:rFonts w:cstheme="majorHAnsi"/>
          <w:color w:val="auto"/>
        </w:rPr>
      </w:pPr>
    </w:p>
    <w:p w:rsidR="003460AF" w:rsidRDefault="003460AF" w:rsidP="003460AF">
      <w:pPr>
        <w:pStyle w:val="Titre2"/>
        <w:rPr>
          <w:rFonts w:cstheme="majorHAnsi"/>
          <w:color w:val="auto"/>
        </w:rPr>
      </w:pPr>
    </w:p>
    <w:p w:rsidR="003460AF" w:rsidRDefault="003460AF" w:rsidP="003460AF">
      <w:pPr>
        <w:pStyle w:val="Titre2"/>
        <w:rPr>
          <w:rFonts w:cstheme="majorHAnsi"/>
          <w:color w:val="auto"/>
        </w:rPr>
      </w:pPr>
    </w:p>
    <w:p w:rsidR="003460AF" w:rsidRDefault="003460AF" w:rsidP="003460AF">
      <w:pPr>
        <w:pStyle w:val="Titre2"/>
        <w:rPr>
          <w:rFonts w:cstheme="majorHAnsi"/>
          <w:color w:val="auto"/>
        </w:rPr>
      </w:pPr>
    </w:p>
    <w:p w:rsidR="003460AF" w:rsidRDefault="003460AF">
      <w:pPr>
        <w:rPr>
          <w:rFonts w:asciiTheme="majorHAnsi" w:eastAsiaTheme="majorEastAsia" w:hAnsiTheme="majorHAnsi" w:cstheme="majorHAnsi"/>
          <w:b/>
          <w:bCs/>
          <w:sz w:val="26"/>
          <w:szCs w:val="26"/>
        </w:rPr>
      </w:pPr>
      <w:r>
        <w:rPr>
          <w:rFonts w:cstheme="majorHAnsi"/>
        </w:rPr>
        <w:br w:type="page"/>
      </w:r>
    </w:p>
    <w:p w:rsidR="003460AF" w:rsidRPr="003460AF" w:rsidRDefault="006A4398" w:rsidP="003460AF">
      <w:pPr>
        <w:pStyle w:val="Titre2"/>
        <w:rPr>
          <w:rFonts w:cstheme="majorHAnsi"/>
          <w:color w:val="auto"/>
        </w:rPr>
      </w:pPr>
      <w:r w:rsidRPr="002E650B">
        <w:rPr>
          <w:rFonts w:cstheme="majorHAnsi"/>
          <w:color w:val="auto"/>
        </w:rPr>
        <w:lastRenderedPageBreak/>
        <w:t>Questions transversales</w:t>
      </w:r>
    </w:p>
    <w:p w:rsidR="000624A5" w:rsidRDefault="006A4398" w:rsidP="000624A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Si vous deviez raccorder deux bâtiments distants de 90 m, quel support choisiriez-vous et pourquoi ?</w:t>
      </w:r>
    </w:p>
    <w:p w:rsidR="000624A5" w:rsidRDefault="006A4398" w:rsidP="000624A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Pour un réseau d’entreprise de 500 postes, choisiriez-vous plutôt de la fibre ou du cuivre entre les étages ?</w:t>
      </w:r>
    </w:p>
    <w:p w:rsidR="000624A5" w:rsidRDefault="006A4398" w:rsidP="000624A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Dans une maison, pourquoi certaines personnes préfèrent le Wi</w:t>
      </w:r>
      <w:r w:rsidRPr="000624A5">
        <w:rPr>
          <w:rFonts w:ascii="Cambria Math" w:hAnsi="Cambria Math" w:cs="Cambria Math"/>
        </w:rPr>
        <w:t>‑</w:t>
      </w:r>
      <w:r w:rsidRPr="000624A5">
        <w:rPr>
          <w:rFonts w:asciiTheme="majorHAnsi" w:hAnsiTheme="majorHAnsi" w:cstheme="majorHAnsi"/>
        </w:rPr>
        <w:t>Fi alors qu</w:t>
      </w:r>
      <w:r w:rsidRPr="000624A5">
        <w:rPr>
          <w:rFonts w:ascii="Calibri" w:hAnsi="Calibri" w:cs="Calibri"/>
        </w:rPr>
        <w:t>’</w:t>
      </w:r>
      <w:r w:rsidRPr="000624A5">
        <w:rPr>
          <w:rFonts w:asciiTheme="majorHAnsi" w:hAnsiTheme="majorHAnsi" w:cstheme="majorHAnsi"/>
        </w:rPr>
        <w:t>elles pourraient tirer des c</w:t>
      </w:r>
      <w:r w:rsidRPr="000624A5">
        <w:rPr>
          <w:rFonts w:ascii="Calibri" w:hAnsi="Calibri" w:cs="Calibri"/>
        </w:rPr>
        <w:t>â</w:t>
      </w:r>
      <w:r w:rsidRPr="000624A5">
        <w:rPr>
          <w:rFonts w:asciiTheme="majorHAnsi" w:hAnsiTheme="majorHAnsi" w:cstheme="majorHAnsi"/>
        </w:rPr>
        <w:t>bles ?</w:t>
      </w:r>
    </w:p>
    <w:p w:rsidR="000624A5" w:rsidRDefault="006A4398" w:rsidP="000624A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Quels critères vous semblent essentiels pour choisir un support de transmission ?</w:t>
      </w:r>
    </w:p>
    <w:p w:rsidR="008B6C42" w:rsidRPr="000624A5" w:rsidRDefault="006A4398" w:rsidP="000624A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0624A5">
        <w:rPr>
          <w:rFonts w:asciiTheme="majorHAnsi" w:hAnsiTheme="majorHAnsi" w:cstheme="majorHAnsi"/>
        </w:rPr>
        <w:t>Que se passerait-il si l’on tentait de faire passer du 10 Gbit/s sur un câble Cat5e ?</w:t>
      </w:r>
    </w:p>
    <w:p w:rsidR="000624A5" w:rsidRPr="003460AF" w:rsidRDefault="006A4398" w:rsidP="003460AF">
      <w:pPr>
        <w:pStyle w:val="Titre1"/>
        <w:rPr>
          <w:rFonts w:cstheme="majorHAnsi"/>
          <w:color w:val="auto"/>
        </w:rPr>
      </w:pPr>
      <w:r w:rsidRPr="002E650B">
        <w:rPr>
          <w:rFonts w:cstheme="majorHAnsi"/>
          <w:color w:val="auto"/>
        </w:rPr>
        <w:t>Cas pratique</w:t>
      </w:r>
    </w:p>
    <w:p w:rsidR="008B6C42" w:rsidRPr="002E650B" w:rsidRDefault="006A4398">
      <w:pPr>
        <w:rPr>
          <w:rFonts w:asciiTheme="majorHAnsi" w:hAnsiTheme="majorHAnsi" w:cstheme="majorHAnsi"/>
        </w:rPr>
      </w:pPr>
      <w:r w:rsidRPr="002E650B">
        <w:rPr>
          <w:rFonts w:asciiTheme="majorHAnsi" w:hAnsiTheme="majorHAnsi" w:cstheme="majorHAnsi"/>
        </w:rPr>
        <w:t>Contexte : Vous êtes technicien TAI. Un client vous demande de relier un switch dans un bureau distant situé à 90 mètres du local technique. Il a à sa disposition :</w:t>
      </w:r>
      <w:r w:rsidRPr="002E650B">
        <w:rPr>
          <w:rFonts w:asciiTheme="majorHAnsi" w:hAnsiTheme="majorHAnsi" w:cstheme="majorHAnsi"/>
        </w:rPr>
        <w:br/>
        <w:t>– Du câble cuivre Cat5e, Cat6, Cat6a</w:t>
      </w:r>
      <w:r w:rsidRPr="002E650B">
        <w:rPr>
          <w:rFonts w:asciiTheme="majorHAnsi" w:hAnsiTheme="majorHAnsi" w:cstheme="majorHAnsi"/>
        </w:rPr>
        <w:br/>
        <w:t>– Un convertisseur fibre optique et un kit de fibre monomode</w:t>
      </w:r>
      <w:r w:rsidRPr="002E650B">
        <w:rPr>
          <w:rFonts w:asciiTheme="majorHAnsi" w:hAnsiTheme="majorHAnsi" w:cstheme="majorHAnsi"/>
        </w:rPr>
        <w:br/>
        <w:t>– Un répéteur Wi</w:t>
      </w:r>
      <w:r w:rsidRPr="002E650B">
        <w:rPr>
          <w:rFonts w:ascii="Cambria Math" w:hAnsi="Cambria Math" w:cs="Cambria Math"/>
        </w:rPr>
        <w:t>‑</w:t>
      </w:r>
      <w:r w:rsidRPr="002E650B">
        <w:rPr>
          <w:rFonts w:asciiTheme="majorHAnsi" w:hAnsiTheme="majorHAnsi" w:cstheme="majorHAnsi"/>
        </w:rPr>
        <w:t>Fi</w:t>
      </w:r>
    </w:p>
    <w:p w:rsidR="008B6C42" w:rsidRPr="002E650B" w:rsidRDefault="006A4398">
      <w:pPr>
        <w:rPr>
          <w:rFonts w:asciiTheme="majorHAnsi" w:hAnsiTheme="majorHAnsi" w:cstheme="majorHAnsi"/>
        </w:rPr>
      </w:pPr>
      <w:r w:rsidRPr="002E650B">
        <w:rPr>
          <w:rFonts w:asciiTheme="majorHAnsi" w:hAnsiTheme="majorHAnsi" w:cstheme="majorHAnsi"/>
        </w:rPr>
        <w:t>Travail demandé :</w:t>
      </w:r>
    </w:p>
    <w:p w:rsidR="008B6C42" w:rsidRPr="002E650B" w:rsidRDefault="006A4398" w:rsidP="000624A5">
      <w:pPr>
        <w:pStyle w:val="Listepuces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2E650B">
        <w:rPr>
          <w:rFonts w:asciiTheme="majorHAnsi" w:hAnsiTheme="majorHAnsi" w:cstheme="majorHAnsi"/>
        </w:rPr>
        <w:t>• Choisir la meilleure solution de raccordement et justifier votre choix par écrit (débit, norme, budget).</w:t>
      </w:r>
    </w:p>
    <w:p w:rsidR="008B6C42" w:rsidRPr="002E650B" w:rsidRDefault="006A4398" w:rsidP="000624A5">
      <w:pPr>
        <w:pStyle w:val="Listepuces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2E650B">
        <w:rPr>
          <w:rFonts w:asciiTheme="majorHAnsi" w:hAnsiTheme="majorHAnsi" w:cstheme="majorHAnsi"/>
        </w:rPr>
        <w:t>• Dessiner un schéma simple du câblage retenu.</w:t>
      </w:r>
    </w:p>
    <w:p w:rsidR="008B6C42" w:rsidRPr="002E650B" w:rsidRDefault="006A4398" w:rsidP="000624A5">
      <w:pPr>
        <w:pStyle w:val="Listepuces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2E650B">
        <w:rPr>
          <w:rFonts w:asciiTheme="majorHAnsi" w:hAnsiTheme="majorHAnsi" w:cstheme="majorHAnsi"/>
        </w:rPr>
        <w:t>• (Facultatif) Réaliser un tableau comparatif entre les trois solutions.</w:t>
      </w:r>
    </w:p>
    <w:p w:rsidR="008B6C42" w:rsidRPr="002E650B" w:rsidRDefault="006A4398">
      <w:pPr>
        <w:rPr>
          <w:rFonts w:asciiTheme="majorHAnsi" w:hAnsiTheme="majorHAnsi" w:cstheme="majorHAnsi"/>
        </w:rPr>
      </w:pPr>
      <w:r w:rsidRPr="002E650B">
        <w:rPr>
          <w:rFonts w:asciiTheme="majorHAnsi" w:hAnsiTheme="majorHAnsi" w:cstheme="majorHAnsi"/>
        </w:rPr>
        <w:t>Livrable attendu : Une réponse argumentée (1 page max) et un schéma (main levée ou logiciel).</w:t>
      </w:r>
    </w:p>
    <w:sectPr w:rsidR="008B6C42" w:rsidRPr="002E65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21DE"/>
    <w:multiLevelType w:val="hybridMultilevel"/>
    <w:tmpl w:val="595A36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73975"/>
    <w:multiLevelType w:val="hybridMultilevel"/>
    <w:tmpl w:val="5FA491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D4BA2"/>
    <w:multiLevelType w:val="hybridMultilevel"/>
    <w:tmpl w:val="71621F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71EA8"/>
    <w:multiLevelType w:val="hybridMultilevel"/>
    <w:tmpl w:val="93AE1732"/>
    <w:lvl w:ilvl="0" w:tplc="37365BE4">
      <w:start w:val="1"/>
      <w:numFmt w:val="decimal"/>
      <w:lvlText w:val="%1)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A17F9"/>
    <w:multiLevelType w:val="hybridMultilevel"/>
    <w:tmpl w:val="C2942AD6"/>
    <w:lvl w:ilvl="0" w:tplc="67A815EE"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34277"/>
    <w:multiLevelType w:val="hybridMultilevel"/>
    <w:tmpl w:val="033091D6"/>
    <w:lvl w:ilvl="0" w:tplc="AA5E81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F6CC8"/>
    <w:multiLevelType w:val="hybridMultilevel"/>
    <w:tmpl w:val="27041E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5"/>
  </w:num>
  <w:num w:numId="12">
    <w:abstractNumId w:val="11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4A5"/>
    <w:rsid w:val="0015074B"/>
    <w:rsid w:val="002539EB"/>
    <w:rsid w:val="0029639D"/>
    <w:rsid w:val="002E650B"/>
    <w:rsid w:val="00326F90"/>
    <w:rsid w:val="003460AF"/>
    <w:rsid w:val="003604C9"/>
    <w:rsid w:val="003A1052"/>
    <w:rsid w:val="00601259"/>
    <w:rsid w:val="006A4398"/>
    <w:rsid w:val="008B6C42"/>
    <w:rsid w:val="00AA1D8D"/>
    <w:rsid w:val="00B47730"/>
    <w:rsid w:val="00CB0664"/>
    <w:rsid w:val="00E56A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FC9A09"/>
  <w14:defaultImageDpi w14:val="300"/>
  <w15:docId w15:val="{7EA2F9D9-DB78-498B-9C9C-B97205C4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0A0D5E-2CF9-4C2F-9C55-6657AE69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Maxime</cp:lastModifiedBy>
  <cp:revision>6</cp:revision>
  <dcterms:created xsi:type="dcterms:W3CDTF">2025-07-22T09:20:00Z</dcterms:created>
  <dcterms:modified xsi:type="dcterms:W3CDTF">2025-07-23T09:36:00Z</dcterms:modified>
  <cp:category/>
</cp:coreProperties>
</file>