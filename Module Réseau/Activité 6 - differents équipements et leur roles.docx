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9F" w:rsidRPr="002E650B" w:rsidRDefault="00E4279F" w:rsidP="00E4279F">
      <w:pPr>
        <w:pStyle w:val="Titre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cstheme="majorHAnsi"/>
          <w:color w:val="auto"/>
          <w:sz w:val="44"/>
        </w:rPr>
      </w:pPr>
      <w:bookmarkStart w:id="0" w:name="_GoBack"/>
      <w:bookmarkEnd w:id="0"/>
      <w:r w:rsidRPr="002E650B">
        <w:rPr>
          <w:rFonts w:cstheme="majorHAnsi"/>
          <w:color w:val="auto"/>
          <w:sz w:val="44"/>
        </w:rPr>
        <w:t>Parcours TAI – Différents réseaux informatique</w:t>
      </w:r>
    </w:p>
    <w:p w:rsidR="00E4279F" w:rsidRPr="002E650B" w:rsidRDefault="00E4279F" w:rsidP="00E4279F">
      <w:pPr>
        <w:pStyle w:val="Titre"/>
        <w:rPr>
          <w:rFonts w:cstheme="majorHAnsi"/>
          <w:color w:val="auto"/>
        </w:rPr>
      </w:pPr>
    </w:p>
    <w:p w:rsidR="00163520" w:rsidRPr="00E4279F" w:rsidRDefault="00E4279F">
      <w:pPr>
        <w:pStyle w:val="Titre"/>
        <w:rPr>
          <w:rFonts w:cstheme="majorHAnsi"/>
          <w:color w:val="auto"/>
          <w:sz w:val="36"/>
          <w:szCs w:val="36"/>
        </w:rPr>
      </w:pPr>
      <w:r w:rsidRPr="00E4279F">
        <w:rPr>
          <w:rFonts w:cstheme="majorHAnsi"/>
          <w:color w:val="auto"/>
          <w:sz w:val="36"/>
          <w:szCs w:val="36"/>
        </w:rPr>
        <w:t>Activité</w:t>
      </w:r>
      <w:r w:rsidRPr="00E4279F">
        <w:rPr>
          <w:rFonts w:cstheme="majorHAnsi"/>
          <w:color w:val="auto"/>
          <w:sz w:val="36"/>
          <w:szCs w:val="36"/>
        </w:rPr>
        <w:t xml:space="preserve"> 6 - </w:t>
      </w:r>
      <w:r w:rsidRPr="00E4279F">
        <w:rPr>
          <w:rFonts w:cstheme="majorHAnsi"/>
          <w:color w:val="auto"/>
          <w:sz w:val="36"/>
          <w:szCs w:val="36"/>
        </w:rPr>
        <w:t>Les équipements réseaux et leurs rôles</w:t>
      </w:r>
    </w:p>
    <w:p w:rsidR="00163520" w:rsidRPr="00E4279F" w:rsidRDefault="00E4279F">
      <w:pPr>
        <w:pStyle w:val="Titre1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Objectifs pédagogiques</w:t>
      </w:r>
    </w:p>
    <w:p w:rsidR="00163520" w:rsidRPr="00E4279F" w:rsidRDefault="00E4279F" w:rsidP="00E4279F">
      <w:pPr>
        <w:pStyle w:val="Sansinterligne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-</w:t>
      </w:r>
      <w:r w:rsidRPr="00E4279F">
        <w:rPr>
          <w:rFonts w:asciiTheme="majorHAnsi" w:hAnsiTheme="majorHAnsi" w:cstheme="majorHAnsi"/>
        </w:rPr>
        <w:t xml:space="preserve"> Identifier les différents équipements réseaux et leurs fonctions.</w:t>
      </w:r>
    </w:p>
    <w:p w:rsidR="00163520" w:rsidRPr="00E4279F" w:rsidRDefault="00E4279F" w:rsidP="00E4279F">
      <w:pPr>
        <w:pStyle w:val="Sansinterligne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 xml:space="preserve">- </w:t>
      </w:r>
      <w:r w:rsidRPr="00E4279F">
        <w:rPr>
          <w:rFonts w:asciiTheme="majorHAnsi" w:hAnsiTheme="majorHAnsi" w:cstheme="majorHAnsi"/>
        </w:rPr>
        <w:t>Comprendre les rôles respectifs des répéteurs, hubs, ponts, commutateurs, routeurs, passerelles</w:t>
      </w:r>
      <w:r w:rsidRPr="00E4279F">
        <w:rPr>
          <w:rFonts w:asciiTheme="majorHAnsi" w:hAnsiTheme="majorHAnsi" w:cstheme="majorHAnsi"/>
        </w:rPr>
        <w:t xml:space="preserve"> et firewalls.</w:t>
      </w:r>
    </w:p>
    <w:p w:rsidR="00163520" w:rsidRPr="00E4279F" w:rsidRDefault="00E4279F" w:rsidP="00E4279F">
      <w:pPr>
        <w:pStyle w:val="Sansinterligne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 xml:space="preserve">- </w:t>
      </w:r>
      <w:r w:rsidRPr="00E4279F">
        <w:rPr>
          <w:rFonts w:asciiTheme="majorHAnsi" w:hAnsiTheme="majorHAnsi" w:cstheme="majorHAnsi"/>
        </w:rPr>
        <w:t>Savoir choisir l’équipement adapté à une situation donnée.</w:t>
      </w:r>
    </w:p>
    <w:p w:rsidR="00163520" w:rsidRPr="00E4279F" w:rsidRDefault="00E4279F">
      <w:pPr>
        <w:pStyle w:val="Titre1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Programme de la journée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Matinée :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Introduction et objectifs de la journée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Répéteurs et hubs : rôle et limites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Ponts et commutateurs (Switch) : principe de commutation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Ro</w:t>
      </w:r>
      <w:r w:rsidRPr="00E4279F">
        <w:rPr>
          <w:rFonts w:asciiTheme="majorHAnsi" w:hAnsiTheme="majorHAnsi" w:cstheme="majorHAnsi"/>
        </w:rPr>
        <w:t>uteurs : rôles et intérêt dans le réseau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Après-midi :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Passerelles : interconnexion de réseaux hétérogènes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À quoi sert un firewall : principes et exemples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Comparatif et étude de cas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Questions-réponses interactives et quizz</w:t>
      </w:r>
    </w:p>
    <w:p w:rsidR="00163520" w:rsidRPr="00E4279F" w:rsidRDefault="00E4279F">
      <w:pPr>
        <w:pStyle w:val="Titre1"/>
        <w:rPr>
          <w:rFonts w:cstheme="majorHAnsi"/>
          <w:color w:val="auto"/>
        </w:rPr>
      </w:pPr>
      <w:proofErr w:type="gramStart"/>
      <w:r w:rsidRPr="00E4279F">
        <w:rPr>
          <w:rFonts w:ascii="Segoe UI Emoji" w:hAnsi="Segoe UI Emoji" w:cs="Segoe UI Emoji"/>
          <w:color w:val="auto"/>
        </w:rPr>
        <w:t>💡</w:t>
      </w:r>
      <w:proofErr w:type="gramEnd"/>
      <w:r w:rsidRPr="00E4279F">
        <w:rPr>
          <w:rFonts w:cstheme="majorHAnsi"/>
          <w:color w:val="auto"/>
        </w:rPr>
        <w:t xml:space="preserve"> Questions de pédagogie </w:t>
      </w:r>
      <w:r w:rsidRPr="00E4279F">
        <w:rPr>
          <w:rFonts w:cstheme="majorHAnsi"/>
          <w:color w:val="auto"/>
        </w:rPr>
        <w:t>inversée</w:t>
      </w:r>
    </w:p>
    <w:p w:rsidR="00163520" w:rsidRPr="00E4279F" w:rsidRDefault="00E4279F">
      <w:pPr>
        <w:pStyle w:val="Titre2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Répéteurs et hubs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Pourquoi un répéteur permet-il d’étendre une distance maximale de câble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Quelle est la différence entre un hub et un switch selon vous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 se passerait-il si l’on mettait plusieurs hubs en cascade ?</w:t>
      </w:r>
    </w:p>
    <w:p w:rsidR="00163520" w:rsidRPr="00E4279F" w:rsidRDefault="00E4279F">
      <w:pPr>
        <w:pStyle w:val="Titre2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Ponts et commutateurs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Pourquoi un switch est-il préférable à un hub dans un réseau d’entreprise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 se passe-t-il si deux machines ont la même adresse MAC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lastRenderedPageBreak/>
        <w:t>❓</w:t>
      </w:r>
      <w:r w:rsidRPr="00E4279F">
        <w:rPr>
          <w:rFonts w:asciiTheme="majorHAnsi" w:hAnsiTheme="majorHAnsi" w:cstheme="majorHAnsi"/>
        </w:rPr>
        <w:t xml:space="preserve"> En quoi un pont améliore-t-il les performances d’un réseau ?</w:t>
      </w:r>
    </w:p>
    <w:p w:rsidR="00163520" w:rsidRPr="00E4279F" w:rsidRDefault="00E4279F">
      <w:pPr>
        <w:pStyle w:val="Titre2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Routeurs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Pourquoi ne peut-on pas se contenter d’u</w:t>
      </w:r>
      <w:r w:rsidRPr="00E4279F">
        <w:rPr>
          <w:rFonts w:asciiTheme="majorHAnsi" w:hAnsiTheme="majorHAnsi" w:cstheme="majorHAnsi"/>
        </w:rPr>
        <w:t>n switch pour relier deux réseaux différents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Dans quels cas un routeur est-il indispensable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 fait un routeur lorsqu’il reçoit un paquet dont il ne connaît pas la destination ?</w:t>
      </w:r>
    </w:p>
    <w:p w:rsidR="00163520" w:rsidRPr="00E4279F" w:rsidRDefault="00E4279F">
      <w:pPr>
        <w:pStyle w:val="Titre2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Passerelles et firewalls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Dans quel cas une passerelle est-elle </w:t>
      </w:r>
      <w:r w:rsidRPr="00E4279F">
        <w:rPr>
          <w:rFonts w:asciiTheme="majorHAnsi" w:hAnsiTheme="majorHAnsi" w:cstheme="majorHAnsi"/>
        </w:rPr>
        <w:t>nécessaire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Quelle est la différence entre un firewall matériel et logiciel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Pourquoi est-il important d’avoir un firewall même dans un réseau privé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 risque-t-on si l’on connecte un réseau interne directement à Internet sans firewall ?</w:t>
      </w:r>
    </w:p>
    <w:p w:rsidR="00163520" w:rsidRPr="00E4279F" w:rsidRDefault="00E4279F">
      <w:pPr>
        <w:pStyle w:val="Titre2"/>
        <w:rPr>
          <w:rFonts w:cstheme="majorHAnsi"/>
          <w:color w:val="auto"/>
        </w:rPr>
      </w:pPr>
      <w:r w:rsidRPr="00E4279F">
        <w:rPr>
          <w:rFonts w:cstheme="majorHAnsi"/>
          <w:color w:val="auto"/>
        </w:rPr>
        <w:t>Questio</w:t>
      </w:r>
      <w:r w:rsidRPr="00E4279F">
        <w:rPr>
          <w:rFonts w:cstheme="majorHAnsi"/>
          <w:color w:val="auto"/>
        </w:rPr>
        <w:t>ns transversales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Dans un réseau de 50 utilisateurs, utiliseriez-vous un hub ou un switch ? Pourquoi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Si vous deviez sécuriser un réseau d’entreprise, quels équipements mettriez-vous en place et dans quel ordre ?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="Segoe UI Emoji" w:hAnsi="Segoe UI Emoji" w:cs="Segoe UI Emoji"/>
        </w:rPr>
        <w:t>❓</w:t>
      </w:r>
      <w:r w:rsidRPr="00E4279F">
        <w:rPr>
          <w:rFonts w:asciiTheme="majorHAnsi" w:hAnsiTheme="majorHAnsi" w:cstheme="majorHAnsi"/>
        </w:rPr>
        <w:t xml:space="preserve"> Quel est l’impact du choix d’un switc</w:t>
      </w:r>
      <w:r w:rsidRPr="00E4279F">
        <w:rPr>
          <w:rFonts w:asciiTheme="majorHAnsi" w:hAnsiTheme="majorHAnsi" w:cstheme="majorHAnsi"/>
        </w:rPr>
        <w:t xml:space="preserve">h </w:t>
      </w:r>
      <w:proofErr w:type="spellStart"/>
      <w:r w:rsidRPr="00E4279F">
        <w:rPr>
          <w:rFonts w:asciiTheme="majorHAnsi" w:hAnsiTheme="majorHAnsi" w:cstheme="majorHAnsi"/>
        </w:rPr>
        <w:t>manageable</w:t>
      </w:r>
      <w:proofErr w:type="spellEnd"/>
      <w:r w:rsidRPr="00E4279F">
        <w:rPr>
          <w:rFonts w:asciiTheme="majorHAnsi" w:hAnsiTheme="majorHAnsi" w:cstheme="majorHAnsi"/>
        </w:rPr>
        <w:t xml:space="preserve"> par rapport à un switch non </w:t>
      </w:r>
      <w:proofErr w:type="spellStart"/>
      <w:r w:rsidRPr="00E4279F">
        <w:rPr>
          <w:rFonts w:asciiTheme="majorHAnsi" w:hAnsiTheme="majorHAnsi" w:cstheme="majorHAnsi"/>
        </w:rPr>
        <w:t>manageable</w:t>
      </w:r>
      <w:proofErr w:type="spellEnd"/>
      <w:r w:rsidRPr="00E4279F">
        <w:rPr>
          <w:rFonts w:asciiTheme="majorHAnsi" w:hAnsiTheme="majorHAnsi" w:cstheme="majorHAnsi"/>
        </w:rPr>
        <w:t xml:space="preserve"> ?</w:t>
      </w:r>
    </w:p>
    <w:p w:rsidR="00163520" w:rsidRPr="00E4279F" w:rsidRDefault="00E4279F">
      <w:pPr>
        <w:pStyle w:val="Titre1"/>
        <w:rPr>
          <w:rFonts w:cstheme="majorHAnsi"/>
          <w:color w:val="auto"/>
        </w:rPr>
      </w:pPr>
      <w:proofErr w:type="gramStart"/>
      <w:r w:rsidRPr="00E4279F">
        <w:rPr>
          <w:rFonts w:ascii="Segoe UI Emoji" w:hAnsi="Segoe UI Emoji" w:cs="Segoe UI Emoji"/>
          <w:color w:val="auto"/>
        </w:rPr>
        <w:t>🛠</w:t>
      </w:r>
      <w:proofErr w:type="gramEnd"/>
      <w:r w:rsidRPr="00E4279F">
        <w:rPr>
          <w:rFonts w:cstheme="majorHAnsi"/>
          <w:color w:val="auto"/>
        </w:rPr>
        <w:t xml:space="preserve"> Cas pratique maison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Contexte : Vous êtes technicien TAI. Une PME vous demande de concevoir une petite infrastructure réseau pour 20 postes de travail répartis sur 2 étages. Elle dispose :</w:t>
      </w:r>
      <w:r w:rsidRPr="00E4279F">
        <w:rPr>
          <w:rFonts w:asciiTheme="majorHAnsi" w:hAnsiTheme="majorHAnsi" w:cstheme="majorHAnsi"/>
        </w:rPr>
        <w:br/>
        <w:t>– De 2 swit</w:t>
      </w:r>
      <w:r w:rsidRPr="00E4279F">
        <w:rPr>
          <w:rFonts w:asciiTheme="majorHAnsi" w:hAnsiTheme="majorHAnsi" w:cstheme="majorHAnsi"/>
        </w:rPr>
        <w:t>ches 24 ports</w:t>
      </w:r>
      <w:r w:rsidRPr="00E4279F">
        <w:rPr>
          <w:rFonts w:asciiTheme="majorHAnsi" w:hAnsiTheme="majorHAnsi" w:cstheme="majorHAnsi"/>
        </w:rPr>
        <w:br/>
        <w:t>– D’un routeur fourni par son FAI</w:t>
      </w:r>
      <w:r w:rsidRPr="00E4279F">
        <w:rPr>
          <w:rFonts w:asciiTheme="majorHAnsi" w:hAnsiTheme="majorHAnsi" w:cstheme="majorHAnsi"/>
        </w:rPr>
        <w:br/>
        <w:t>– D’un firewall matériel</w:t>
      </w:r>
      <w:r w:rsidRPr="00E4279F">
        <w:rPr>
          <w:rFonts w:asciiTheme="majorHAnsi" w:hAnsiTheme="majorHAnsi" w:cstheme="majorHAnsi"/>
        </w:rPr>
        <w:br/>
        <w:t>– De quelques hubs anciens</w:t>
      </w:r>
      <w:r w:rsidRPr="00E4279F">
        <w:rPr>
          <w:rFonts w:asciiTheme="majorHAnsi" w:hAnsiTheme="majorHAnsi" w:cstheme="majorHAnsi"/>
        </w:rPr>
        <w:br/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Travail demandé :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Proposer un schéma logique des équipements à utiliser (en évitant les équipements obsolètes ou limitants).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Justifier vos choix pour c</w:t>
      </w:r>
      <w:r w:rsidRPr="00E4279F">
        <w:rPr>
          <w:rFonts w:asciiTheme="majorHAnsi" w:hAnsiTheme="majorHAnsi" w:cstheme="majorHAnsi"/>
        </w:rPr>
        <w:t>haque équipement (rôle et avantages).</w:t>
      </w:r>
    </w:p>
    <w:p w:rsidR="00163520" w:rsidRPr="00E4279F" w:rsidRDefault="00E4279F">
      <w:pPr>
        <w:pStyle w:val="Listepuces"/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t>• Identifier les équipements inutiles ou à remplacer et expliquer pourquoi.</w:t>
      </w:r>
    </w:p>
    <w:p w:rsidR="00163520" w:rsidRPr="00E4279F" w:rsidRDefault="00E4279F">
      <w:pPr>
        <w:rPr>
          <w:rFonts w:asciiTheme="majorHAnsi" w:hAnsiTheme="majorHAnsi" w:cstheme="majorHAnsi"/>
        </w:rPr>
      </w:pPr>
      <w:r w:rsidRPr="00E4279F">
        <w:rPr>
          <w:rFonts w:asciiTheme="majorHAnsi" w:hAnsiTheme="majorHAnsi" w:cstheme="majorHAnsi"/>
        </w:rPr>
        <w:lastRenderedPageBreak/>
        <w:t>Livrable attendu : Un schéma et un court texte explicatif.</w:t>
      </w:r>
    </w:p>
    <w:sectPr w:rsidR="00163520" w:rsidRPr="00E427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520"/>
    <w:rsid w:val="0029639D"/>
    <w:rsid w:val="00326F90"/>
    <w:rsid w:val="00AA1D8D"/>
    <w:rsid w:val="00B47730"/>
    <w:rsid w:val="00CB0664"/>
    <w:rsid w:val="00E42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9F0F7"/>
  <w14:defaultImageDpi w14:val="300"/>
  <w15:docId w15:val="{7EA2F9D9-DB78-498B-9C9C-B97205C4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1A35E6-14AC-4C40-BADB-78AE95D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CANOT Sébastien</cp:lastModifiedBy>
  <cp:revision>2</cp:revision>
  <dcterms:created xsi:type="dcterms:W3CDTF">2025-07-22T09:22:00Z</dcterms:created>
  <dcterms:modified xsi:type="dcterms:W3CDTF">2025-07-22T09:22:00Z</dcterms:modified>
  <cp:category/>
</cp:coreProperties>
</file>